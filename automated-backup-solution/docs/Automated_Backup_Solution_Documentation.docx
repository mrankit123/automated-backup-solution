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8B9" w:rsidRPr="00AD5970" w:rsidRDefault="00AD5970" w:rsidP="00AD5970">
      <w:pPr>
        <w:rPr>
          <w:b/>
        </w:rPr>
      </w:pPr>
      <w:r>
        <w:t xml:space="preserve">                                                       </w:t>
      </w:r>
      <w:r w:rsidRPr="00AD5970">
        <w:rPr>
          <w:b/>
        </w:rPr>
        <w:t xml:space="preserve">   Automated Backup Solution</w:t>
      </w:r>
    </w:p>
    <w:p w:rsidR="003338B9" w:rsidRDefault="00AD5970">
      <w:pPr>
        <w:pStyle w:val="Heading2"/>
      </w:pPr>
      <w:r>
        <w:t>1. Project Overview</w:t>
      </w:r>
    </w:p>
    <w:p w:rsidR="003338B9" w:rsidRDefault="00AD5970">
      <w:r>
        <w:t>The Automated Backup Solution is designed to:</w:t>
      </w:r>
      <w:r>
        <w:br/>
        <w:t>- Take periodic snapshots of an Amazon RDS instance.</w:t>
      </w:r>
      <w:r>
        <w:br/>
        <w:t>- Store backup metadata in Amazon S3 for easy access.</w:t>
      </w:r>
      <w:r>
        <w:br/>
        <w:t>- Automate backup scheduling with CloudWatch Events.</w:t>
      </w:r>
      <w:r>
        <w:br/>
        <w:t>- Transition older backups to Amazon S3 Glacier for cost-effective long-term storage.</w:t>
      </w:r>
    </w:p>
    <w:p w:rsidR="003338B9" w:rsidRDefault="00AD5970">
      <w:pPr>
        <w:pStyle w:val="Heading2"/>
      </w:pPr>
      <w:r>
        <w:t>2. Architecture</w:t>
      </w:r>
    </w:p>
    <w:p w:rsidR="003338B9" w:rsidRDefault="00AD5970">
      <w:r>
        <w:t>The solution follows a serverless architecture leveraging several AWS services:</w:t>
      </w:r>
      <w:r>
        <w:br/>
        <w:t>- Amazon RDS: The primary database to be backed up.</w:t>
      </w:r>
      <w:r>
        <w:br/>
        <w:t>- AWS Lambda: Executes the backup operation, triggered by a CloudWatch Event.</w:t>
      </w:r>
      <w:r>
        <w:br/>
        <w:t>- Amazon S3: Stores backup metadata or snapshots.</w:t>
      </w:r>
      <w:r>
        <w:br/>
        <w:t>- Amazon CloudWatch: Schedules backups and monitors Lambda execution.</w:t>
      </w:r>
    </w:p>
    <w:p w:rsidR="003338B9" w:rsidRDefault="00AD5970">
      <w:pPr>
        <w:pStyle w:val="Heading2"/>
      </w:pPr>
      <w:r>
        <w:t>3. Features</w:t>
      </w:r>
    </w:p>
    <w:p w:rsidR="003338B9" w:rsidRDefault="00AD5970">
      <w:r>
        <w:t>- Automated Backups: Automates RDS snapshots at scheduled intervals.</w:t>
      </w:r>
      <w:r>
        <w:br/>
        <w:t>- CloudWatch Monitoring: Enables logging, monitoring, and notifications for backup events.</w:t>
      </w:r>
      <w:r>
        <w:br/>
        <w:t>- S3 Lifecycle Management: Transitions older backups to Glacier for cost savings.</w:t>
      </w:r>
      <w:r>
        <w:br/>
        <w:t>- Security and Compliance: Ensures data encryption and access control through IAM.</w:t>
      </w:r>
    </w:p>
    <w:p w:rsidR="003338B9" w:rsidRDefault="00AD5970">
      <w:pPr>
        <w:pStyle w:val="Heading2"/>
      </w:pPr>
      <w:r>
        <w:t>4. Setup and Configuration</w:t>
      </w:r>
    </w:p>
    <w:p w:rsidR="003338B9" w:rsidRDefault="00AD5970">
      <w:r>
        <w:t>Follow these steps to set up the Automated Backup Solution.</w:t>
      </w:r>
    </w:p>
    <w:p w:rsidR="003338B9" w:rsidRDefault="00AD5970">
      <w:r>
        <w:t>### Step 1: Setting Up Amazon RDS</w:t>
      </w:r>
      <w:r>
        <w:br/>
        <w:t>1. Go to the **AWS Management Console** &gt; **RDS**.</w:t>
      </w:r>
      <w:r>
        <w:br/>
        <w:t>2. Create a database instance with your preferred engine (MySQL, PostgreSQL, etc.).</w:t>
      </w:r>
      <w:r>
        <w:br/>
        <w:t>3. Configure backup settings, enabling automated backups.</w:t>
      </w:r>
      <w:r>
        <w:br/>
        <w:t>4. Note the **DB Instance Identifier** for later use.</w:t>
      </w:r>
    </w:p>
    <w:p w:rsidR="003338B9" w:rsidRDefault="00AD5970">
      <w:r>
        <w:t>### Step 2: Setting Up Amazon S3</w:t>
      </w:r>
      <w:r>
        <w:br/>
        <w:t>1. Go to **S3** and create a new bucket for storing backup data.</w:t>
      </w:r>
      <w:r>
        <w:br/>
        <w:t>2. Enable **server-side encryption** and configure bucket permissions.</w:t>
      </w:r>
      <w:r>
        <w:br/>
        <w:t>3. Configure an S3 lifecycle rule to transition backups to Glacier after a set period.</w:t>
      </w:r>
    </w:p>
    <w:p w:rsidR="003338B9" w:rsidRDefault="00AD5970">
      <w:r>
        <w:t>### Step 3: Configuring IAM Role</w:t>
      </w:r>
      <w:r>
        <w:br/>
        <w:t>1. Create an **IAM role** with the following permissions:</w:t>
      </w:r>
      <w:r>
        <w:br/>
        <w:t>- AmazonRDSFullAccess</w:t>
      </w:r>
      <w:r>
        <w:br/>
        <w:t>- AmazonS3FullAccess</w:t>
      </w:r>
      <w:r>
        <w:br/>
        <w:t>- CloudWatchLogsFullAccess</w:t>
      </w:r>
      <w:r>
        <w:br/>
        <w:t>2. Attach this role to the Lambda function.</w:t>
      </w:r>
    </w:p>
    <w:p w:rsidR="003338B9" w:rsidRDefault="00AD5970">
      <w:r>
        <w:t>### Step 4: Create AWS Lambda Function</w:t>
      </w:r>
      <w:r>
        <w:br/>
        <w:t>1. Go to **AWS Lambda** and create a new function.</w:t>
      </w:r>
      <w:r>
        <w:br/>
      </w:r>
      <w:r>
        <w:lastRenderedPageBreak/>
        <w:t>2. Set the runtime to **Python 3.x** (or Node.js if preferred).</w:t>
      </w:r>
      <w:r>
        <w:br/>
        <w:t>3. Copy the provided Lambda function code (see below) to the function editor.</w:t>
      </w:r>
      <w:r>
        <w:br/>
        <w:t>4. Attach the IAM role created in Step 3.</w:t>
      </w:r>
    </w:p>
    <w:p w:rsidR="003338B9" w:rsidRDefault="00AD5970">
      <w:r>
        <w:t>### Step 5: Setting Up CloudWatch Rule</w:t>
      </w:r>
      <w:r>
        <w:br/>
        <w:t>1. Go to **CloudWatch** &gt; **Rules** and create a rule to trigger the Lambda function at your desired schedule.</w:t>
      </w:r>
      <w:r>
        <w:br/>
        <w:t>2. Set the target as the Lambda function created earlier.</w:t>
      </w:r>
    </w:p>
    <w:p w:rsidR="003338B9" w:rsidRDefault="00AD5970">
      <w:pPr>
        <w:pStyle w:val="Heading2"/>
      </w:pPr>
      <w:r>
        <w:t>5. Lambda Function Code</w:t>
      </w:r>
    </w:p>
    <w:p w:rsidR="00841119" w:rsidRPr="00841119" w:rsidRDefault="00841119" w:rsidP="00841119">
      <w:r>
        <w:t>Copy this Python code into your Lambda function:</w:t>
      </w:r>
    </w:p>
    <w:p w:rsidR="007F7D72" w:rsidRPr="007F7D72" w:rsidRDefault="00AD5970" w:rsidP="007F7D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br/>
      </w:r>
      <w:r>
        <w:br/>
      </w:r>
      <w:proofErr w:type="gramStart"/>
      <w:r w:rsidR="007F7D72" w:rsidRPr="007F7D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="007F7D72"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boto3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F7D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time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F7D7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datetime</w:t>
      </w:r>
      <w:proofErr w:type="spell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7D7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datetime</w:t>
      </w:r>
      <w:proofErr w:type="spellEnd"/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6A9955"/>
          <w:sz w:val="21"/>
          <w:szCs w:val="21"/>
        </w:rPr>
        <w:t># Initialize AWS clients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rds</w:t>
      </w:r>
      <w:proofErr w:type="spellEnd"/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boto3.client(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rds</w:t>
      </w:r>
      <w:proofErr w:type="spellEnd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s3 </w:t>
      </w:r>
      <w:r w:rsidRPr="007F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boto3.client(</w:t>
      </w:r>
      <w:proofErr w:type="gramEnd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's3'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cloudwatch</w:t>
      </w:r>
      <w:proofErr w:type="spellEnd"/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boto3.client(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cloudwatch</w:t>
      </w:r>
      <w:proofErr w:type="spellEnd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7D72">
        <w:rPr>
          <w:rFonts w:ascii="Consolas" w:eastAsia="Times New Roman" w:hAnsi="Consolas" w:cs="Times New Roman"/>
          <w:color w:val="DCDCAA"/>
          <w:sz w:val="21"/>
          <w:szCs w:val="21"/>
        </w:rPr>
        <w:t>lambda_handler</w:t>
      </w:r>
      <w:proofErr w:type="spell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7D72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F7D7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7D72">
        <w:rPr>
          <w:rFonts w:ascii="Consolas" w:eastAsia="Times New Roman" w:hAnsi="Consolas" w:cs="Times New Roman"/>
          <w:color w:val="6A9955"/>
          <w:sz w:val="21"/>
          <w:szCs w:val="21"/>
        </w:rPr>
        <w:t># RDS instance and S3 bucket details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db_instance_id</w:t>
      </w:r>
      <w:proofErr w:type="spell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'automated-backup-solution1'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s3_bucket_name </w:t>
      </w:r>
      <w:r w:rsidRPr="007F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'automated-backup-solution-2'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7D72">
        <w:rPr>
          <w:rFonts w:ascii="Consolas" w:eastAsia="Times New Roman" w:hAnsi="Consolas" w:cs="Times New Roman"/>
          <w:color w:val="6A9955"/>
          <w:sz w:val="21"/>
          <w:szCs w:val="21"/>
        </w:rPr>
        <w:t># Step 1: Create an RDS snapshot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snapshot_id</w:t>
      </w:r>
      <w:proofErr w:type="spell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db_instance_id</w:t>
      </w:r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datetime.now(</w:t>
      </w:r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).strftime(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'%Y-%m-</w:t>
      </w:r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-%H-%M-%S'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7D7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response</w:t>
      </w:r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rds.create_db_snapshot</w:t>
      </w:r>
      <w:proofErr w:type="spell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F7D72">
        <w:rPr>
          <w:rFonts w:ascii="Consolas" w:eastAsia="Times New Roman" w:hAnsi="Consolas" w:cs="Times New Roman"/>
          <w:color w:val="9CDCFE"/>
          <w:sz w:val="21"/>
          <w:szCs w:val="21"/>
        </w:rPr>
        <w:t>DBSnapshotIdentifier</w:t>
      </w:r>
      <w:proofErr w:type="spellEnd"/>
      <w:r w:rsidRPr="007F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snapshot_id</w:t>
      </w:r>
      <w:proofErr w:type="spell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F7D72">
        <w:rPr>
          <w:rFonts w:ascii="Consolas" w:eastAsia="Times New Roman" w:hAnsi="Consolas" w:cs="Times New Roman"/>
          <w:color w:val="9CDCFE"/>
          <w:sz w:val="21"/>
          <w:szCs w:val="21"/>
        </w:rPr>
        <w:t>DBInstanceIdentifier</w:t>
      </w:r>
      <w:proofErr w:type="spellEnd"/>
      <w:r w:rsidRPr="007F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db_instance_id</w:t>
      </w:r>
      <w:proofErr w:type="spellEnd"/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F7D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"Snapshot</w:t>
      </w:r>
      <w:proofErr w:type="spellEnd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snapshot_id</w:t>
      </w:r>
      <w:proofErr w:type="spellEnd"/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creation started."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7D7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7D7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7D7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e: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F7D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creating snapshot: </w:t>
      </w:r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F7D7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(e)</w:t>
      </w:r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F7D72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7D72">
        <w:rPr>
          <w:rFonts w:ascii="Consolas" w:eastAsia="Times New Roman" w:hAnsi="Consolas" w:cs="Times New Roman"/>
          <w:color w:val="6A9955"/>
          <w:sz w:val="21"/>
          <w:szCs w:val="21"/>
        </w:rPr>
        <w:t># Step 2: Wait for the snapshot to be available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waiter</w:t>
      </w:r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rds.get_waiter</w:t>
      </w:r>
      <w:proofErr w:type="spell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db_snapshot_available</w:t>
      </w:r>
      <w:proofErr w:type="spellEnd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7D7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waiter.wait</w:t>
      </w:r>
      <w:proofErr w:type="spell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F7D72">
        <w:rPr>
          <w:rFonts w:ascii="Consolas" w:eastAsia="Times New Roman" w:hAnsi="Consolas" w:cs="Times New Roman"/>
          <w:color w:val="9CDCFE"/>
          <w:sz w:val="21"/>
          <w:szCs w:val="21"/>
        </w:rPr>
        <w:t>DBSnapshotIdentifier</w:t>
      </w:r>
      <w:proofErr w:type="spellEnd"/>
      <w:r w:rsidRPr="007F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snapshot_id</w:t>
      </w:r>
      <w:proofErr w:type="spell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7F7D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"Snapshot</w:t>
      </w:r>
      <w:proofErr w:type="spellEnd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snapshot_id</w:t>
      </w:r>
      <w:proofErr w:type="spellEnd"/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is now available."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7D7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7D7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7D7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e: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F7D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waiting for snapshot: </w:t>
      </w:r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F7D7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(e)</w:t>
      </w:r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F7D72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F7D72">
        <w:rPr>
          <w:rFonts w:ascii="Consolas" w:eastAsia="Times New Roman" w:hAnsi="Consolas" w:cs="Times New Roman"/>
          <w:color w:val="6A9955"/>
          <w:sz w:val="21"/>
          <w:szCs w:val="21"/>
        </w:rPr>
        <w:t># Step 3: Upload snapshot metadata to S3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metadata</w:t>
      </w:r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snapshot_id</w:t>
      </w:r>
      <w:proofErr w:type="spellEnd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snapshot_id</w:t>
      </w:r>
      <w:proofErr w:type="spell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db_instance</w:t>
      </w:r>
      <w:proofErr w:type="spellEnd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db_instance_id</w:t>
      </w:r>
      <w:proofErr w:type="spell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created_at</w:t>
      </w:r>
      <w:proofErr w:type="spellEnd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proofErr w:type="gramStart"/>
      <w:r w:rsidRPr="007F7D7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datetime.now</w:t>
      </w:r>
      <w:proofErr w:type="spell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s3_key </w:t>
      </w:r>
      <w:r w:rsidRPr="007F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"backups</w:t>
      </w:r>
      <w:proofErr w:type="spellEnd"/>
      <w:proofErr w:type="gramStart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snapshot_id</w:t>
      </w:r>
      <w:proofErr w:type="spellEnd"/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json</w:t>
      </w:r>
      <w:proofErr w:type="spellEnd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7D7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        s3.put_</w:t>
      </w:r>
      <w:proofErr w:type="gramStart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object(</w:t>
      </w:r>
      <w:proofErr w:type="gramEnd"/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7D72">
        <w:rPr>
          <w:rFonts w:ascii="Consolas" w:eastAsia="Times New Roman" w:hAnsi="Consolas" w:cs="Times New Roman"/>
          <w:color w:val="9CDCFE"/>
          <w:sz w:val="21"/>
          <w:szCs w:val="21"/>
        </w:rPr>
        <w:t>Bucket</w:t>
      </w:r>
      <w:r w:rsidRPr="007F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s3_bucket_name,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7D72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F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s3_key,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F7D72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7F7D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7F7D7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metadata)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        )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F7D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"Snapshot</w:t>
      </w:r>
      <w:proofErr w:type="spellEnd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metadata uploaded to S3 bucket </w:t>
      </w:r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s3_bucket_name</w:t>
      </w:r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F7D72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7D72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F7D72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e: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F7D7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"Error</w:t>
      </w:r>
      <w:proofErr w:type="spellEnd"/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uploading metadata to S3: </w:t>
      </w:r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7F7D72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proofErr w:type="spell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(e)</w:t>
      </w:r>
      <w:r w:rsidRPr="007F7D7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F7D7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F7D72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proofErr w:type="gramEnd"/>
      <w:r w:rsidRPr="007F7D7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</w:t>
      </w:r>
    </w:p>
    <w:p w:rsidR="007F7D72" w:rsidRPr="007F7D72" w:rsidRDefault="007F7D72" w:rsidP="007F7D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:rsidR="003338B9" w:rsidRDefault="00AD5970" w:rsidP="007F7D72">
      <w:r>
        <w:t>6. Testing and Usage</w:t>
      </w:r>
    </w:p>
    <w:p w:rsidR="003338B9" w:rsidRDefault="00AD5970">
      <w:r>
        <w:t>1. **Manual Testing**: Run the Lambda function manually from the console.</w:t>
      </w:r>
      <w:r>
        <w:br/>
        <w:t>2. **Automated Trigger**: Use CloudWatch Events to schedule periodic executions.</w:t>
      </w:r>
      <w:r>
        <w:br/>
        <w:t>3. **Monitoring**: Enable CloudWatch Logs for Lambda to review logs.</w:t>
      </w:r>
      <w:r>
        <w:br/>
        <w:t>4. **Restore Backups**: To restore, go to the RDS console, select the snapshot, and choose "Restore."</w:t>
      </w:r>
    </w:p>
    <w:p w:rsidR="003338B9" w:rsidRDefault="00AD5970">
      <w:pPr>
        <w:pStyle w:val="Heading2"/>
      </w:pPr>
      <w:r>
        <w:t>7. Cost Optimization</w:t>
      </w:r>
    </w:p>
    <w:p w:rsidR="003338B9" w:rsidRDefault="00AD5970">
      <w:r>
        <w:t>1. **Lifecycle Policies**: Configure S3 to transition data to Glacier for lower storage costs.</w:t>
      </w:r>
      <w:r>
        <w:br/>
        <w:t>2. **Lambda Optimization**: Adjust function memory and timeout to avoid unnecessary charges.</w:t>
      </w:r>
    </w:p>
    <w:p w:rsidR="003338B9" w:rsidRDefault="00AD5970">
      <w:pPr>
        <w:pStyle w:val="Heading2"/>
      </w:pPr>
      <w:r>
        <w:t>8. Security and Compliance</w:t>
      </w:r>
    </w:p>
    <w:p w:rsidR="003338B9" w:rsidRDefault="00AD5970">
      <w:r>
        <w:t>1. **Encryption**: Enable encryption on both RDS and S3.</w:t>
      </w:r>
      <w:r>
        <w:br/>
        <w:t>2. **IAM Policies**: Follow the principle of least privilege for all IAM roles.</w:t>
      </w:r>
      <w:r>
        <w:br/>
        <w:t>3. **CloudWatch Alarms**: Set up alarms for failures or high error rates in Lambda executions.</w:t>
      </w:r>
    </w:p>
    <w:p w:rsidR="003338B9" w:rsidRDefault="00AD5970">
      <w:pPr>
        <w:pStyle w:val="Heading2"/>
      </w:pPr>
      <w:r>
        <w:lastRenderedPageBreak/>
        <w:t>9. Troubleshooting and FAQ</w:t>
      </w:r>
    </w:p>
    <w:p w:rsidR="003338B9" w:rsidRDefault="00AD5970">
      <w:r>
        <w:t>- **Snapshot Creation Fails**: Verify that RDS is accessible and that IAM roles have the correct permissions.</w:t>
      </w:r>
      <w:r>
        <w:br/>
        <w:t>- **Lambda Timeout**: Increase the timeout setting if snapshots take longer to complete.</w:t>
      </w:r>
      <w:r>
        <w:br/>
        <w:t>- **Access Denied Errors**: Check IAM roles for sufficient access to RDS and S3 services.</w:t>
      </w:r>
    </w:p>
    <w:p w:rsidR="003338B9" w:rsidRDefault="00AD5970">
      <w:pPr>
        <w:pStyle w:val="Heading2"/>
      </w:pPr>
      <w:r>
        <w:t>10. Resources</w:t>
      </w:r>
    </w:p>
    <w:p w:rsidR="003338B9" w:rsidRDefault="00AD5970">
      <w:r>
        <w:t>- [AWS RDS Documentation](https://docs.aws.amazon.com/rds/)</w:t>
      </w:r>
      <w:r>
        <w:br/>
        <w:t>- [AWS Lambda Documentation](https://docs.aws.amazon.com/lambda/)</w:t>
      </w:r>
      <w:r>
        <w:br/>
        <w:t>- [Amazon S3 Lifecycle Policies](https://docs.aws.amazon.com/AmazonS3/latest/userguide/lifecycle-configuration-examples.html)</w:t>
      </w:r>
    </w:p>
    <w:sectPr w:rsidR="003338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38B9"/>
    <w:rsid w:val="007F7D72"/>
    <w:rsid w:val="00841119"/>
    <w:rsid w:val="00AA1D8D"/>
    <w:rsid w:val="00AD597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9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10603B-44F5-4AA9-B5F9-3CC78B9E8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5501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THINKPAD T460</cp:lastModifiedBy>
  <cp:revision>4</cp:revision>
  <dcterms:created xsi:type="dcterms:W3CDTF">2013-12-23T23:15:00Z</dcterms:created>
  <dcterms:modified xsi:type="dcterms:W3CDTF">2024-11-01T19:17:00Z</dcterms:modified>
  <cp:category/>
</cp:coreProperties>
</file>